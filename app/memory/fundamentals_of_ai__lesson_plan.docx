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fundamentals of ai  – Lesson Plan</w:t>
      </w:r>
    </w:p>
    <w:p>
      <w:r>
        <w:t>Generated on: 2025-06-16 13:49:57</w:t>
      </w:r>
    </w:p>
    <w:p>
      <w:r>
        <w:br/>
        <w:t>**Fundamentals of AI - 12 Week Lesson Plan (Intermediate Level)**</w:t>
        <w:br/>
        <w:br/>
        <w:t>**Assumed Prior Knowledge:** Basic programming concepts (loops, conditionals, functions), familiarity with data structures (arrays, lists).  Basic Java knowledge is required.</w:t>
        <w:br/>
        <w:br/>
        <w:t>**Weekly Schedule (2 hours/week):**</w:t>
        <w:br/>
        <w:br/>
        <w:t>* **Week 1: Introduction to AI and its Applications**</w:t>
        <w:br/>
        <w:t xml:space="preserve">    * **Topics:** What is AI? Types of AI (Narrow/General/Super).  AI applications across various industries (healthcare, finance, etc.). Ethical considerations in AI.</w:t>
        <w:br/>
        <w:t xml:space="preserve">    * **Subtopics:** Defining intelligence, the Turing Test, Machine Learning vs. Deep Learning.</w:t>
        <w:br/>
        <w:t xml:space="preserve">    * **Activities:**  Brainstorming session on AI applications.  Discussion on ethical dilemmas in AI development.  Reading assignment: introductory AI article.</w:t>
        <w:br/>
        <w:br/>
        <w:t>* **Week 2:  Introduction to Python for AI (Transition from Java)**</w:t>
        <w:br/>
        <w:t xml:space="preserve">    * **Topics:** Setting up Python environment. Basic Python syntax (data types, variables, operators). Control flow (if/else, loops). Data structures (lists, dictionaries, tuples).  Key differences between Java and Python.</w:t>
        <w:br/>
        <w:t xml:space="preserve">    * **Subtopics:**  Installing necessary libraries (NumPy, Pandas).  Working with Jupyter Notebooks.</w:t>
        <w:br/>
        <w:t xml:space="preserve">    * **Activities:**  Hands-on exercises involving basic Python programming.  Conversion of a simple Java program to Python.  Individual coding assignments.</w:t>
        <w:br/>
        <w:br/>
        <w:t>* **Week 3: Data Preprocessing and Handling**</w:t>
        <w:br/>
        <w:t xml:space="preserve">    * **Topics:** Data cleaning (handling missing values, outliers). Data transformation (normalization, standardization). Feature engineering (creating new features from existing ones). Data visualization using libraries like Matplotlib.</w:t>
        <w:br/>
        <w:t xml:space="preserve">    * **Subtopics:**  Different types of data (numerical, categorical).  Exploratory Data Analysis (EDA).</w:t>
        <w:br/>
        <w:t xml:space="preserve">    * **Activities:**  Practical exercises on data cleaning and transformation using a sample dataset.  Data visualization assignment.</w:t>
        <w:br/>
        <w:br/>
        <w:t>* **Week 4: Supervised Learning: Linear Regression**</w:t>
        <w:br/>
        <w:t xml:space="preserve">    * **Topics:** Introduction to supervised learning.  Linear regression model.  Cost function, gradient descent.  Model evaluation metrics (RMSE, R-squared).</w:t>
        <w:br/>
        <w:t xml:space="preserve">    * **Subtopics:**  Simple linear regression, multiple linear regression. Regularization techniques (L1, L2).</w:t>
        <w:br/>
        <w:t xml:space="preserve">    * **Activities:**  Implementing linear regression from scratch in Python.  Using scikit-learn library for linear regression.  Analyzing model performance.</w:t>
        <w:br/>
        <w:br/>
        <w:t>* **Week 5: Supervised Learning: Logistic Regression and Classification**</w:t>
        <w:br/>
        <w:t xml:space="preserve">    * **Topics:** Logistic regression for binary and multi-class classification.  Cost function, gradient descent for logistic regression.  Model evaluation metrics (accuracy, precision, recall, F1-score).</w:t>
        <w:br/>
        <w:t xml:space="preserve">    * **Subtopics:**  Confusion matrix, ROC curve, AUC.</w:t>
        <w:br/>
        <w:t xml:space="preserve">    * **Activities:**  Implementing logistic regression using scikit-learn.  Working with a classification dataset.  Interpreting model performance metrics.</w:t>
        <w:br/>
        <w:br/>
        <w:t>* **Week 6: Supervised Learning: Decision Trees and Random Forests**</w:t>
        <w:br/>
        <w:t xml:space="preserve">    * **Topics:** Decision trees: building and visualizing decision trees.  Information gain, Gini impurity.  Random forests: ensemble learning, bagging.</w:t>
        <w:br/>
        <w:t xml:space="preserve">    * **Subtopics:**  Overfitting and underfitting in decision trees.  Hyperparameter tuning.</w:t>
        <w:br/>
        <w:t xml:space="preserve">    * **Activities:**  Building and visualizing decision trees using scikit-learn.  Implementing random forests.  Comparing the performance of decision trees and random forests.</w:t>
        <w:br/>
        <w:br/>
        <w:t>* **Week 7:  Unsupervised Learning: Clustering**</w:t>
        <w:br/>
        <w:t xml:space="preserve">    * **Topics:** Introduction to unsupervised learning.  K-means clustering.  Hierarchical clustering.  Evaluating clustering performance.</w:t>
        <w:br/>
        <w:t xml:space="preserve">    * **Subtopics:**  Choosing the optimal number of clusters.  Different distance metrics.</w:t>
        <w:br/>
        <w:t xml:space="preserve">    * **Activities:**  Implementing K-means and hierarchical clustering using scikit-learn.  Visualizing clustering results.</w:t>
        <w:br/>
        <w:br/>
        <w:t>* **Week 8: Unsupervised Learning: Dimensionality Reduction**</w:t>
        <w:br/>
        <w:t xml:space="preserve">    * **Topics:** Principal Component Analysis (PCA).  Singular Value Decomposition (SVD).  Feature selection techniques.</w:t>
        <w:br/>
        <w:t xml:space="preserve">    * **Subtopics:**  Reducing dimensionality to improve model performance and reduce computational cost.</w:t>
        <w:br/>
        <w:t xml:space="preserve">    * **Activities:**  Applying PCA and SVD on a high-dimensional dataset.  Visualizing the reduced dimensionality data.</w:t>
        <w:br/>
        <w:br/>
        <w:t>* **Week 9: Introduction to Neural Networks**</w:t>
        <w:br/>
        <w:t xml:space="preserve">    * **Topics:**  Perceptrons, Multilayer Perceptrons (MLPs).  Activation functions (sigmoid, ReLU).  Backpropagation.</w:t>
        <w:br/>
        <w:t xml:space="preserve">    * **Subtopics:**  Understanding the architecture of neural networks.</w:t>
        <w:br/>
        <w:t xml:space="preserve">    * **Activities:**  Building a simple neural network from scratch (optional).  Using a library like TensorFlow/Keras to build and train a neural network.</w:t>
        <w:br/>
        <w:br/>
        <w:t>* **Week 10: Deep Learning with Convolutional Neural Networks (CNNs)**</w:t>
        <w:br/>
        <w:t xml:space="preserve">    * **Topics:** Introduction to CNNs.  Convolutional layers, pooling layers.  Applications of CNNs in image recognition.</w:t>
        <w:br/>
        <w:t xml:space="preserve">    * **Subtopics:**  Using pre-trained CNN models.  Transfer learning.</w:t>
        <w:br/>
        <w:t xml:space="preserve">    * **Activities:**  Using a pre-trained CNN model for image classification. Fine-tuning a pre-trained model.</w:t>
        <w:br/>
        <w:br/>
        <w:t>* **Week 11: Deep Learning with Recurrent Neural Networks (RNNs)**</w:t>
        <w:br/>
        <w:t xml:space="preserve">    * **Topics:** Introduction to RNNs.  Applications of RNNs in natural language processing (NLP).  LSTM and GRU networks.</w:t>
        <w:br/>
        <w:t xml:space="preserve">    * **Subtopics:**  Dealing with vanishing/exploding gradients.</w:t>
        <w:br/>
        <w:t xml:space="preserve">    * **Activities:**  Using a pre-trained RNN model for a NLP task (e.g., sentiment analysis).</w:t>
        <w:br/>
        <w:br/>
        <w:t>* **Week 12:  Project and Review**</w:t>
        <w:br/>
        <w:t xml:space="preserve">    * **Topics:**  Final project presentations.  Course review and Q&amp;A.  Discussion of future trends in AI.</w:t>
        <w:br/>
        <w:t xml:space="preserve">    * **Subtopics:**  Project feedback and evaluation.</w:t>
        <w:br/>
        <w:t xml:space="preserve">    * **Activities:**  Student project presentations.  Final exam (optional).</w:t>
        <w:br/>
        <w:br/>
        <w:br/>
        <w:t>This plan is a suggestion and can be adjusted based on student progress and interests.  The emphasis should be on hands-on activities and practical application of the concepts learned.  Consider incorporating group projects to encourage collaboration and problem-solving.</w:t>
        <w:br/>
      </w:r>
    </w:p>
    <w:p>
      <w:r>
        <w:br/>
        <w:t>---</w:t>
        <w:br/>
        <w:t>Watermark: TeachMate AI | Version 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