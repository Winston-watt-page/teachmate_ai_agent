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java programming – Syllabus</w:t>
      </w:r>
    </w:p>
    <w:p>
      <w:r>
        <w:t>Generated on: 2025-07-21 14:12:05</w:t>
      </w:r>
    </w:p>
    <w:p>
      <w:r>
        <w:br/>
        <w:t>1. **📚 Introduction to Java &amp; Programming Fundamentals**</w:t>
        <w:br/>
        <w:t xml:space="preserve">    * 🔍 What is Java?, Setting up the environment (JDK, IDE), Basic Syntax, Data Types, Operators, Control Flow (if-else, switch), Input/Output.</w:t>
        <w:br/>
        <w:t xml:space="preserve">    * 🎯 Lab:  "Hello, World!" program and basic calculations.</w:t>
        <w:br/>
        <w:br/>
        <w:t>2. **📚 Object-Oriented Programming (OOP) Concepts**</w:t>
        <w:br/>
        <w:t xml:space="preserve">    * 🔍 Classes and Objects, Encapsulation, Inheritance, Polymorphism, Abstraction.</w:t>
        <w:br/>
        <w:t xml:space="preserve">    * 🎯 Quiz: Basic Java syntax and OOP concepts.</w:t>
        <w:br/>
        <w:br/>
        <w:t>3. **📚 More on OOP:  Inheritance and Polymorphism in depth**</w:t>
        <w:br/>
        <w:t xml:space="preserve">    * 🔍 Method overriding, Method overloading, Abstract classes, Interfaces.</w:t>
        <w:br/>
        <w:t xml:space="preserve">    * 🎯 Lab: Implementing inheritance and polymorphism in a simple program (e.g., shapes).</w:t>
        <w:br/>
        <w:br/>
        <w:t>4. **📚 Arrays and Collections**</w:t>
        <w:br/>
        <w:t xml:space="preserve">    * 🔍 Arrays, ArrayList, LinkedList, HashMap, HashSet.  Iteration techniques.</w:t>
        <w:br/>
        <w:t xml:space="preserve">    * 🎯 Lab:  Manipulating data using arrays and collections.</w:t>
        <w:br/>
        <w:br/>
        <w:t>5. **📚 Exception Handling**</w:t>
        <w:br/>
        <w:t xml:space="preserve">    * 🔍 Try-catch blocks, finally block, types of exceptions, custom exceptions.</w:t>
        <w:br/>
        <w:t xml:space="preserve">    * 🎯 Quiz: Exception handling scenarios and code implementation.</w:t>
        <w:br/>
        <w:br/>
        <w:t>6. **📚 Strings and String Manipulation**</w:t>
        <w:br/>
        <w:t xml:space="preserve">    * 🔍 String class methods, string manipulation techniques, regular expressions (basic).</w:t>
        <w:br/>
        <w:t xml:space="preserve">    * 🎯 Lab: String processing and pattern matching.</w:t>
        <w:br/>
        <w:br/>
        <w:t>7. **📚 File I/O**</w:t>
        <w:br/>
        <w:t xml:space="preserve">    * 🔍 Reading and writing files, different file handling techniques.</w:t>
        <w:br/>
        <w:t xml:space="preserve">    * 🎯 Lab: File input/output operations.</w:t>
        <w:br/>
        <w:br/>
        <w:t>8. **📚 Introduction to GUI Programming with Swing (or JavaFX)**</w:t>
        <w:br/>
        <w:t xml:space="preserve">    * 🔍 Basic GUI components (buttons, labels, text fields), event handling.</w:t>
        <w:br/>
        <w:t xml:space="preserve">    * 🎯 Lab: Creating a simple GUI application.</w:t>
        <w:br/>
        <w:br/>
        <w:t>9. **📚  Swing (or JavaFX) Continued: Layouts and Advanced Components**</w:t>
        <w:br/>
        <w:t xml:space="preserve">    * 🔍 Different layout managers, more advanced components (e.g., panels, menus).</w:t>
        <w:br/>
        <w:t xml:space="preserve">    * 🎯 Lab: Building a more complex GUI application.</w:t>
        <w:br/>
        <w:br/>
        <w:t>10. **📚  Introduction to Generics**</w:t>
        <w:br/>
        <w:t xml:space="preserve">    * 🔍 Generic classes, methods, and interfaces. Benefits of generics.</w:t>
        <w:br/>
        <w:t xml:space="preserve">    * 🎯 Quiz: Concepts of Generics and their application.</w:t>
        <w:br/>
        <w:br/>
        <w:t>11. **📚  Lambda Expressions and Streams**</w:t>
        <w:br/>
        <w:t xml:space="preserve">    * 🔍 Functional interfaces, lambda expressions, streams API for data processing.</w:t>
        <w:br/>
        <w:t xml:space="preserve">    * 🎯 Lab:  Using lambda expressions and streams for efficient data manipulation.</w:t>
        <w:br/>
        <w:br/>
        <w:t>12. **📚  Multithreading**</w:t>
        <w:br/>
        <w:t xml:space="preserve">    * 🔍 Threads, synchronization, thread pools, concurrent collections.</w:t>
        <w:br/>
        <w:t xml:space="preserve">    * 🎯 Lab: Creating and managing multiple threads.</w:t>
        <w:br/>
        <w:br/>
        <w:t>13. **📚  Networking (Introduction)**</w:t>
        <w:br/>
        <w:t xml:space="preserve">    * 🔍 Sockets, client-server architecture, basic networking concepts.</w:t>
        <w:br/>
        <w:t xml:space="preserve">    * 🎯 Lab:  Simple client-server application.</w:t>
        <w:br/>
        <w:br/>
        <w:t>14. **📚  Databases and JDBC (Introduction)**</w:t>
        <w:br/>
        <w:t xml:space="preserve">    * 🔍 Connecting to a database, executing SQL queries using JDBC.</w:t>
        <w:br/>
        <w:t xml:space="preserve">    * 🎯 Lab: Database interaction using JDBC.</w:t>
        <w:br/>
        <w:br/>
        <w:t>15. **📚  Review and Project Presentation**</w:t>
        <w:br/>
        <w:t xml:space="preserve">    * 🔍 Review of key concepts, student project presentations.</w:t>
        <w:br/>
        <w:t xml:space="preserve">    * 🎯 Final Project Presentations &amp; Q&amp;A Session.</w:t>
        <w:br/>
        <w:br/>
      </w:r>
    </w:p>
    <w:p>
      <w:r>
        <w:br/>
        <w:t>---</w:t>
        <w:br/>
        <w:t>Watermark: TeachMate AI | Version 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