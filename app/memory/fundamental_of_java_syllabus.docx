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fundamental of java – Syllabus</w:t>
      </w:r>
    </w:p>
    <w:p>
      <w:r>
        <w:t>Generated on: 2025-06-18 13:46:55</w:t>
      </w:r>
    </w:p>
    <w:p>
      <w:r>
        <w:br/>
        <w:t>1. **Week 1:**</w:t>
        <w:br/>
        <w:t xml:space="preserve">  * 📚 Introduction to Java, Setting up the Environment</w:t>
        <w:br/>
        <w:t xml:space="preserve">  * 🔍 JDK installation, IDE (IntelliJ/Eclipse), basic syntax, "Hello, World!" program, comments, data types (primitives).</w:t>
        <w:br/>
        <w:t xml:space="preserve">  * 🎯 Lab: Setting up development environment and writing a simple program.</w:t>
        <w:br/>
        <w:br/>
        <w:br/>
        <w:t>2. **Week 2:**</w:t>
        <w:br/>
        <w:t xml:space="preserve">  * 📚 Variables, Operators, Control Flow</w:t>
        <w:br/>
        <w:t xml:space="preserve">  * 🔍 Variable declaration, assignment, arithmetic, relational, logical operators, if-else statements, switch statements.</w:t>
        <w:br/>
        <w:t xml:space="preserve">  * 🎯 Quiz: Basic syntax and operators.</w:t>
        <w:br/>
        <w:br/>
        <w:br/>
        <w:t>3. **Week 3:**</w:t>
        <w:br/>
        <w:t xml:space="preserve">  * 📚 Loops and Iteration</w:t>
        <w:br/>
        <w:t xml:space="preserve">  * 🔍 `for`, `while`, `do-while` loops, nested loops, break and continue statements.</w:t>
        <w:br/>
        <w:t xml:space="preserve">  * 🎯 Lab: Solving problems using loops (e.g., factorial calculation, Fibonacci sequence).</w:t>
        <w:br/>
        <w:br/>
        <w:br/>
        <w:t>4. **Week 4:**</w:t>
        <w:br/>
        <w:t xml:space="preserve">  * 📚 Introduction to Arrays</w:t>
        <w:br/>
        <w:t xml:space="preserve">  * 🔍 Array declaration, initialization, accessing elements, array length, iterating through arrays.</w:t>
        <w:br/>
        <w:t xml:space="preserve">  * 🎯 Lab: Array manipulation exercises (e.g., finding min/max, sum of elements).</w:t>
        <w:br/>
        <w:br/>
        <w:br/>
        <w:t>5. **Week 5:**</w:t>
        <w:br/>
        <w:t xml:space="preserve">  * 📚 Multidimensional Arrays</w:t>
        <w:br/>
        <w:t xml:space="preserve">  * 🔍 Declaring, initializing, and traversing 2D arrays, matrix operations (addition, multiplication).</w:t>
        <w:br/>
        <w:t xml:space="preserve">  * 🎯 Lab: Working with 2D arrays (e.g., creating a matrix, performing operations).</w:t>
        <w:br/>
        <w:br/>
        <w:br/>
        <w:t>6. **Week 6:**</w:t>
        <w:br/>
        <w:t xml:space="preserve">  * 📚 Methods and Functions</w:t>
        <w:br/>
        <w:t xml:space="preserve">  * 🔍 Defining and calling methods, method parameters, return types, method overloading.</w:t>
        <w:br/>
        <w:t xml:space="preserve">  * 🎯 Quiz: Arrays and methods.</w:t>
        <w:br/>
        <w:br/>
        <w:br/>
        <w:t>7. **Week 7:**</w:t>
        <w:br/>
        <w:t xml:space="preserve">  * 📚 Introduction to Object-Oriented Programming (OOP) Concepts</w:t>
        <w:br/>
        <w:t xml:space="preserve">  * 🔍 Classes and objects, encapsulation, constructors.</w:t>
        <w:br/>
        <w:t xml:space="preserve">  * 🎯 Lab: Creating simple classes and objects.</w:t>
        <w:br/>
        <w:br/>
        <w:br/>
        <w:t>8. **Week 8:**</w:t>
        <w:br/>
        <w:t xml:space="preserve">  * 📚 Inheritance</w:t>
        <w:br/>
        <w:t xml:space="preserve">  * 🔍 Extending classes, superclass and subclass, method overriding, polymorphism.</w:t>
        <w:br/>
        <w:t xml:space="preserve">  * 🎯 Lab: Implementing inheritance in a program.</w:t>
        <w:br/>
        <w:br/>
        <w:br/>
        <w:t>9. **Week 9:**</w:t>
        <w:br/>
        <w:t xml:space="preserve">  * 📚 Polymorphism and Abstraction</w:t>
        <w:br/>
        <w:t xml:space="preserve">  * 🔍 Abstract classes, interfaces, method overriding, runtime polymorphism.</w:t>
        <w:br/>
        <w:t xml:space="preserve">  * 🎯 Group Discussion: Advantages and disadvantages of inheritance and polymorphism.</w:t>
        <w:br/>
        <w:br/>
        <w:br/>
        <w:t>10. **Week 10:**</w:t>
        <w:br/>
        <w:t xml:space="preserve">  * 📚 Encapsulation and Data Hiding</w:t>
        <w:br/>
        <w:t xml:space="preserve">  * 🔍 Access modifiers (public, private, protected), getters and setters.</w:t>
        <w:br/>
        <w:t xml:space="preserve">  * 🎯 Lab: Implementing encapsulation in a program.</w:t>
        <w:br/>
        <w:br/>
        <w:br/>
        <w:t>11. **Week 11:**</w:t>
        <w:br/>
        <w:t xml:space="preserve">  * 📚 Advanced Array Manipulation</w:t>
        <w:br/>
        <w:t xml:space="preserve">  * 🔍 Searching algorithms (linear, binary search), sorting algorithms (bubble sort, selection sort).</w:t>
        <w:br/>
        <w:t xml:space="preserve">  * 🎯 Lab: Implementing and comparing different sorting and searching algorithms.</w:t>
        <w:br/>
        <w:br/>
        <w:br/>
        <w:t>12. **Week 12:**</w:t>
        <w:br/>
        <w:t xml:space="preserve">  * 📚 Exception Handling</w:t>
        <w:br/>
        <w:t xml:space="preserve">  * 🔍 `try-catch` blocks, `finally` block, types of exceptions.</w:t>
        <w:br/>
        <w:t xml:space="preserve">  * 🎯 Lab: Handling exceptions in a program.</w:t>
        <w:br/>
        <w:br/>
        <w:br/>
        <w:t>13. **Week 13:**</w:t>
        <w:br/>
        <w:t xml:space="preserve">  * 📚 Strings and String Manipulation</w:t>
        <w:br/>
        <w:t xml:space="preserve">  * 🔍 String methods, string immutability, StringBuilder.</w:t>
        <w:br/>
        <w:t xml:space="preserve">  * 🎯 Quiz: Exception Handling and String Manipulation</w:t>
        <w:br/>
        <w:br/>
        <w:br/>
        <w:t>14. **Week 14:**</w:t>
        <w:br/>
        <w:t xml:space="preserve">  * 📚  Introduction to Input/Output (I/O)</w:t>
        <w:br/>
        <w:t xml:space="preserve">  * 🔍 Reading from console, writing to files.</w:t>
        <w:br/>
        <w:t xml:space="preserve">  * 🎯 Lab: File I/O operations.</w:t>
        <w:br/>
        <w:br/>
        <w:br/>
        <w:t>15. **Week 15:**</w:t>
        <w:br/>
        <w:t xml:space="preserve">  * 📚 Review and Project Presentation</w:t>
        <w:br/>
        <w:t xml:space="preserve">  * 🔍 Comprehensive review of all topics, student project presentations.</w:t>
        <w:br/>
        <w:t xml:space="preserve">  * 🎯 Project: A larger program utilizing multiple concepts learned throughout the course (e.g., array-based game, data processing application).</w:t>
        <w:br/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