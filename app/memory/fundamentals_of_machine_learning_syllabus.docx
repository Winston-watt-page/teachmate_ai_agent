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machine learning – Syllabus</w:t>
      </w:r>
    </w:p>
    <w:p>
      <w:r>
        <w:t>Generated on: 2025-06-07 08:20:42</w:t>
      </w:r>
    </w:p>
    <w:p>
      <w:r>
        <w:br/>
        <w:t>**Course Title:** Fundamentals of Machine Learning</w:t>
        <w:br/>
        <w:br/>
        <w:t>**Course Objectives:** Upon successful completion of this course, students will be able to:</w:t>
        <w:br/>
        <w:br/>
        <w:t>* Understand the fundamental concepts of machine learning.</w:t>
        <w:br/>
        <w:t>* Implement common machine learning algorithms.</w:t>
        <w:br/>
        <w:t>* Evaluate the performance of machine learning models.</w:t>
        <w:br/>
        <w:t>* Critically analyze and interpret results from machine learning models.</w:t>
        <w:br/>
        <w:t>* Apply machine learning techniques to solve real-world problems.</w:t>
        <w:br/>
        <w:br/>
        <w:br/>
        <w:t>**Syllabus (15 Weeks)**</w:t>
        <w:br/>
        <w:br/>
        <w:t>**Week 1: Introduction to Machine Learning**</w:t>
        <w:br/>
        <w:br/>
        <w:t>* Main Topic: What is Machine Learning?  Types of Machine Learning.</w:t>
        <w:br/>
        <w:t>* Subtopics: Supervised, Unsupervised, Reinforcement Learning.  Applications of ML. Ethical Considerations.</w:t>
        <w:br/>
        <w:t>* Activity:  Introductory Quiz on basic concepts.</w:t>
        <w:br/>
        <w:br/>
        <w:t>**Week 2:  Supervised Learning I: Regression**</w:t>
        <w:br/>
        <w:br/>
        <w:t>* Main Topic: Linear Regression.  Model Evaluation Metrics.</w:t>
        <w:br/>
        <w:t>* Subtopics: Simple Linear Regression, Multiple Linear Regression, Ordinary Least Squares. R-squared, MSE, RMSE.</w:t>
        <w:br/>
        <w:t>* Activity:  Lab - Implementing Linear Regression using a dataset (e.g., housing prices).</w:t>
        <w:br/>
        <w:br/>
        <w:t>**Week 3: Supervised Learning II: Classification**</w:t>
        <w:br/>
        <w:br/>
        <w:t>* Main Topic: Logistic Regression.  Performance Metrics for Classification.</w:t>
        <w:br/>
        <w:t>* Subtopics: Logistic Regression,  Accuracy, Precision, Recall, F1-score, ROC Curve, AUC.</w:t>
        <w:br/>
        <w:t>* Activity:  Lab - Implementing Logistic Regression using a classification dataset (e.g., spam detection).</w:t>
        <w:br/>
        <w:br/>
        <w:t>**Week 4:  Model Evaluation and Selection**</w:t>
        <w:br/>
        <w:br/>
        <w:t>* Main Topic: Bias-Variance Tradeoff.  Cross-Validation.  Hyperparameter Tuning.</w:t>
        <w:br/>
        <w:t>* Subtopics: Overfitting, Underfitting, K-fold cross-validation, Grid Search, Random Search.</w:t>
        <w:br/>
        <w:t>* Activity: Case Study – Analyzing a model’s performance and improving it through hyperparameter tuning.</w:t>
        <w:br/>
        <w:br/>
        <w:t>**Week 5:  Decision Trees and Ensemble Methods I**</w:t>
        <w:br/>
        <w:br/>
        <w:t>* Main Topic: Decision Trees.</w:t>
        <w:br/>
        <w:t>* Subtopics:  Building Decision Trees,  Decision Tree Visualization,  ID3, CART algorithms.  Pros and Cons.</w:t>
        <w:br/>
        <w:t>* Activity: Lab - Implementing Decision Trees and visualizing the resulting tree.</w:t>
        <w:br/>
        <w:br/>
        <w:t>**Week 6: Ensemble Methods II**</w:t>
        <w:br/>
        <w:br/>
        <w:t>* Main Topic: Bagging and Boosting.</w:t>
        <w:br/>
        <w:t>* Subtopics: Random Forests, AdaBoost, Gradient Boosting Machines (GBM).</w:t>
        <w:br/>
        <w:t>* Activity:  Lab – Comparing the performance of different ensemble methods.</w:t>
        <w:br/>
        <w:br/>
        <w:t>**Week 7:  Support Vector Machines (SVM)**</w:t>
        <w:br/>
        <w:br/>
        <w:t>* Main Topic: Support Vector Machines. Kernel Trick.</w:t>
        <w:br/>
        <w:t>* Subtopics:  Linear SVM, Non-linear SVM, Kernel Functions (linear, polynomial, RBF).</w:t>
        <w:br/>
        <w:t>* Activity:  Lab - Implementing SVM with different kernels.</w:t>
        <w:br/>
        <w:br/>
        <w:t>**Week 8:  Midterm Exam**</w:t>
        <w:br/>
        <w:br/>
        <w:t>* Main Topic: Comprehensive assessment of Weeks 1-7.</w:t>
        <w:br/>
        <w:t>* Subtopics: All topics covered in previous weeks.</w:t>
        <w:br/>
        <w:t>* Activity: Midterm Exam covering all concepts and practical applications.</w:t>
        <w:br/>
        <w:br/>
        <w:t>**Week 9:  Unsupervised Learning I: Clustering**</w:t>
        <w:br/>
        <w:br/>
        <w:t>* Main Topic: K-means Clustering.</w:t>
        <w:br/>
        <w:t>* Subtopics:  K-means algorithm,  Determining optimal k,  Limitations of K-means.</w:t>
        <w:br/>
        <w:t>* Activity: Lab – Implementing K-means clustering and evaluating the results.</w:t>
        <w:br/>
        <w:br/>
        <w:t>**Week 10: Unsupervised Learning II: Dimensionality Reduction**</w:t>
        <w:br/>
        <w:br/>
        <w:t>* Main Topic: Principal Component Analysis (PCA).</w:t>
        <w:br/>
        <w:t>* Subtopics:  PCA algorithm,  Variance explained,  Data visualization with PCA.</w:t>
        <w:br/>
        <w:t>* Activity: Lab - Applying PCA to reduce dimensionality of a high-dimensional dataset.</w:t>
        <w:br/>
        <w:br/>
        <w:t>**Week 11:  Introduction to Neural Networks**</w:t>
        <w:br/>
        <w:br/>
        <w:t>* Main Topic: Perceptrons and Multilayer Perceptrons (MLP).</w:t>
        <w:br/>
        <w:t>* Subtopics:  Activation functions (sigmoid, ReLU),  Forward and backward propagation.</w:t>
        <w:br/>
        <w:t>* Activity:  Lab – Implementing a simple neural network using a library (e.g., TensorFlow/Keras).</w:t>
        <w:br/>
        <w:br/>
        <w:t>**Week 12:  Deep Learning Fundamentals**</w:t>
        <w:br/>
        <w:br/>
        <w:t>* Main Topic:  Convolutional Neural Networks (CNNs) and Recurrent Neural Networks (RNNs).</w:t>
        <w:br/>
        <w:t>* Subtopics:  CNN architecture,  RNN architecture,  Applications of CNNs and RNNs.</w:t>
        <w:br/>
        <w:t>* Activity:  Case Study – Exploring pre-trained CNN models for image classification.</w:t>
        <w:br/>
        <w:br/>
        <w:t>**Week 13:  Regularization and Optimization**</w:t>
        <w:br/>
        <w:br/>
        <w:t>* Main Topic: Techniques for improving model generalization and training efficiency.</w:t>
        <w:br/>
        <w:t>* Subtopics: L1 and L2 regularization,  Gradient Descent,  Stochastic Gradient Descent (SGD),  Adam optimizer.</w:t>
        <w:br/>
        <w:t>* Activity:  Lab – Experimenting with different optimization algorithms and regularization techniques.</w:t>
        <w:br/>
        <w:br/>
        <w:t>**Week 14:  Introduction to Deep Learning Frameworks**</w:t>
        <w:br/>
        <w:br/>
        <w:t>* Main Topic: TensorFlow/Keras or PyTorch.</w:t>
        <w:br/>
        <w:t>* Subtopics:  Basic functionalities,  Building and training models.</w:t>
        <w:br/>
        <w:t>* Activity:  Lab – Building and training a model using chosen framework.</w:t>
        <w:br/>
        <w:br/>
        <w:br/>
        <w:t>**Week 15:  Final Project Presentations and Wrap-up**</w:t>
        <w:br/>
        <w:br/>
        <w:t>* Main Topic: Student presentations of final projects. Course summary and review.</w:t>
        <w:br/>
        <w:t>* Subtopics:  Discussion of project results,  Future directions in machine learning.</w:t>
        <w:br/>
        <w:t>* Activity: Final Project Presentations and Q&amp;A.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