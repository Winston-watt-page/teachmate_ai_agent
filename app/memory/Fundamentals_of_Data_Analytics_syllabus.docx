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Fundamentals of Data Analytics – Syllabus</w:t>
      </w:r>
    </w:p>
    <w:p>
      <w:r>
        <w:t>Generated on: 2025-06-03 09:09:39</w:t>
      </w:r>
    </w:p>
    <w:p>
      <w:r>
        <w:br/>
        <w:t>**Fundamentals of Data Analytics - 15-Week Syllabus**</w:t>
        <w:br/>
        <w:br/>
        <w:t>**Course Objectives:** Students will gain a foundational understanding of data analytics principles and practical skills in Power BI, Python, Advanced Excel, and data visualization.</w:t>
        <w:br/>
        <w:br/>
        <w:br/>
        <w:t>**Week 1: Introduction to Data Analytics &amp; Course Overview**</w:t>
        <w:br/>
        <w:br/>
        <w:t>*   Main Topic: What is Data Analytics?  The Data Analytics Process.</w:t>
        <w:br/>
        <w:t>*   Subtopics: Types of Data, Data Sources, Ethical Considerations in Data Analytics.</w:t>
        <w:br/>
        <w:t>*   Activity: Introductions and Icebreaker;  Data Analytics Case Study Discussion.</w:t>
        <w:br/>
        <w:br/>
        <w:br/>
        <w:t>**Week 2: Introduction to Excel for Data Analysis**</w:t>
        <w:br/>
        <w:br/>
        <w:t>*   Main Topic:  Advanced Excel Functions and Features.</w:t>
        <w:br/>
        <w:t>*   Subtopics: Data Cleaning, Data Transformation, Pivot Tables, VLOOKUP/HLOOKUP.</w:t>
        <w:br/>
        <w:t>*   Activity: Excel Lab - Data Cleaning and Transformation Exercise.</w:t>
        <w:br/>
        <w:br/>
        <w:br/>
        <w:t>**Week 3: Advanced Excel for Data Analysis (cont.)**</w:t>
        <w:br/>
        <w:br/>
        <w:t>*   Main Topic: Data Analysis Tools in Excel.</w:t>
        <w:br/>
        <w:t>*   Subtopics:  Conditional Formatting, Data Validation, Charts and Graphs in Excel.</w:t>
        <w:br/>
        <w:t>*   Activity: Excel Lab - Creating Charts and Dashboards from a Dataset.</w:t>
        <w:br/>
        <w:br/>
        <w:br/>
        <w:t>**Week 4: Introduction to Data Visualization**</w:t>
        <w:br/>
        <w:br/>
        <w:t>*   Main Topic: Principles of Effective Data Visualization.</w:t>
        <w:br/>
        <w:t>*   Subtopics: Choosing the Right Chart Type, Storytelling with Data, Avoiding Misleading Visualizations.</w:t>
        <w:br/>
        <w:t>*   Activity: Data Visualization Assignment - Creating a presentation using a provided dataset.</w:t>
        <w:br/>
        <w:br/>
        <w:br/>
        <w:t>**Week 5: Introduction to Python for Data Analysis**</w:t>
        <w:br/>
        <w:br/>
        <w:t>*   Main Topic: Python Basics for Data Science.</w:t>
        <w:br/>
        <w:t>*   Subtopics: Data Types, Variables, Operators, Control Flow.</w:t>
        <w:br/>
        <w:t>*   Activity: Python Lab - Basic Python Programming Exercises.</w:t>
        <w:br/>
        <w:br/>
        <w:br/>
        <w:t>**Week 6: Python Libraries for Data Analysis (Part 1)**</w:t>
        <w:br/>
        <w:br/>
        <w:t>*   Main Topic: NumPy and Pandas.</w:t>
        <w:br/>
        <w:t>*   Subtopics:  NumPy arrays, Pandas DataFrames, Data Manipulation with Pandas.</w:t>
        <w:br/>
        <w:t>*   Activity: Python Lab - Data Manipulation with NumPy and Pandas.</w:t>
        <w:br/>
        <w:br/>
        <w:br/>
        <w:t>**Week 7: Python Libraries for Data Analysis (Part 2)**</w:t>
        <w:br/>
        <w:br/>
        <w:t>*   Main Topic: Data Cleaning and Preprocessing with Python.</w:t>
        <w:br/>
        <w:t>*   Subtopics: Handling Missing Data, Outlier Detection, Data Transformation.</w:t>
        <w:br/>
        <w:t>*   Activity: Python Lab - Data Cleaning and Preprocessing Project.</w:t>
        <w:br/>
        <w:br/>
        <w:br/>
        <w:t>**Week 8:  Introduction to Power BI**</w:t>
        <w:br/>
        <w:br/>
        <w:t>*   Main Topic: Power BI Interface and Data Connection.</w:t>
        <w:br/>
        <w:t>*   Subtopics: Importing Data from various sources, Data Transformation in Power Query.</w:t>
        <w:br/>
        <w:t>*   Activity: Power BI Lab - Importing and Transforming a Dataset.</w:t>
        <w:br/>
        <w:br/>
        <w:br/>
        <w:t>**Week 9: Power BI Data Modeling and Relationships**</w:t>
        <w:br/>
        <w:br/>
        <w:t>*   Main Topic: Creating effective data models in Power BI.</w:t>
        <w:br/>
        <w:t>*   Subtopics: Establishing relationships between tables,  Data Modeling Best Practices.</w:t>
        <w:br/>
        <w:t>*   Activity: Power BI Lab - Building a Data Model and creating relationships.</w:t>
        <w:br/>
        <w:br/>
        <w:br/>
        <w:t>**Week 10: Power BI Data Visualization and Reporting**</w:t>
        <w:br/>
        <w:br/>
        <w:t>*   Main Topic: Creating interactive dashboards and reports.</w:t>
        <w:br/>
        <w:t>*   Subtopics:  Visualizations, Filters, Slicers, and Report Formatting.</w:t>
        <w:br/>
        <w:t>*   Activity: Power BI Lab - Creating a Dashboard and Report.</w:t>
        <w:br/>
        <w:br/>
        <w:br/>
        <w:t>**Week 11:  Descriptive Statistics and Data Interpretation**</w:t>
        <w:br/>
        <w:br/>
        <w:t>*   Main Topic:  Measures of Central Tendency and Dispersion.</w:t>
        <w:br/>
        <w:t>*   Subtopics: Mean, Median, Mode, Standard Deviation, Variance.</w:t>
        <w:br/>
        <w:t>*   Activity: Quiz on Descriptive Statistics;  Interpretation of a dataset.</w:t>
        <w:br/>
        <w:br/>
        <w:br/>
        <w:t>**Week 12: Inferential Statistics and Hypothesis Testing**</w:t>
        <w:br/>
        <w:br/>
        <w:t>*   Main Topic: Introduction to Hypothesis Testing and p-values.</w:t>
        <w:br/>
        <w:t>*   Subtopics:  t-tests, Chi-square tests.</w:t>
        <w:br/>
        <w:t>*   Activity: Statistical Analysis Lab using Python or Excel.</w:t>
        <w:br/>
        <w:br/>
        <w:br/>
        <w:t>**Week 13:  Regression Analysis**</w:t>
        <w:br/>
        <w:br/>
        <w:t>*   Main Topic: Linear Regression and its applications.</w:t>
        <w:br/>
        <w:t>*   Subtopics:  Simple Linear Regression, Multiple Linear Regression.</w:t>
        <w:br/>
        <w:t>*   Activity: Regression Analysis Case Study.</w:t>
        <w:br/>
        <w:br/>
        <w:br/>
        <w:t>**Week 14:  Project Work:  Data Analytics Project Presentation Preparation**</w:t>
        <w:br/>
        <w:br/>
        <w:t>*   Main Topic:  Project Guidance and Review.</w:t>
        <w:br/>
        <w:t>*   Subtopics:  Presentation Skills, Data Story Telling.</w:t>
        <w:br/>
        <w:t>*   Activity: Project Work and Peer Review.</w:t>
        <w:br/>
        <w:br/>
        <w:br/>
        <w:t>**Week 15: Data Analytics Project Presentations**</w:t>
        <w:br/>
        <w:br/>
        <w:t>*   Main Topic: Student Project Presentations and Final Discussion.</w:t>
        <w:br/>
        <w:t>*   Subtopics: Q&amp;A session, Course Wrap-up.</w:t>
        <w:br/>
        <w:t>*   Activity: Student Project Presentations.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