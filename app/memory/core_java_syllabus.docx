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core java – Syllabus</w:t>
      </w:r>
    </w:p>
    <w:p>
      <w:r>
        <w:t>Generated on: 2025-08-03 13:39:31</w:t>
      </w:r>
    </w:p>
    <w:p>
      <w:r>
        <w:br/>
        <w:t>1. **📚 Introduction to Java Programming**</w:t>
        <w:br/>
        <w:t xml:space="preserve">    * 🔍 Setting up the Java Development Kit (JDK), IDEs (IntelliJ, Eclipse), basic syntax (variables, data types, operators), comments, input/output.</w:t>
        <w:br/>
        <w:t xml:space="preserve">    * 🎯 Lab: "Hello, World!" program and basic calculations.</w:t>
        <w:br/>
        <w:br/>
        <w:t>2. **📚 Control Structures**</w:t>
        <w:br/>
        <w:t xml:space="preserve">    * 🔍 Conditional statements (if-else, switch), loops (for, while, do-while), nested loops, break and continue statements.</w:t>
        <w:br/>
        <w:t xml:space="preserve">    * 🎯 Quiz: On basic syntax and control structures.</w:t>
        <w:br/>
        <w:br/>
        <w:t>3. **📚 Object-Oriented Programming (OOP) Concepts I**</w:t>
        <w:br/>
        <w:t xml:space="preserve">    * 🔍 Classes and objects, constructors, methods, access modifiers (public, private, protected), encapsulation.</w:t>
        <w:br/>
        <w:t xml:space="preserve">    * 🎯 Lab: Creating simple classes and objects, method implementation.</w:t>
        <w:br/>
        <w:br/>
        <w:t>4. **📚 OOP Concepts II**</w:t>
        <w:br/>
        <w:t xml:space="preserve">    * 🔍 Inheritance, polymorphism, method overriding, abstract classes, interfaces.</w:t>
        <w:br/>
        <w:t xml:space="preserve">    * 🎯 Group Discussion:  Real-world examples of inheritance and polymorphism.</w:t>
        <w:br/>
        <w:br/>
        <w:t>5. **📚 Arrays and Collections**</w:t>
        <w:br/>
        <w:t xml:space="preserve">    * 🔍 Arrays (declaration, initialization, manipulation), ArrayList, LinkedList, HashSet, HashMap.  Iterating through collections.</w:t>
        <w:br/>
        <w:t xml:space="preserve">    * 🎯 Lab:  Working with different collection types, implementing basic collection operations.</w:t>
        <w:br/>
        <w:br/>
        <w:t>6. **📚 Exception Handling**</w:t>
        <w:br/>
        <w:t xml:space="preserve">    * 🔍 try-catch blocks, finally block, throwing exceptions, custom exceptions.</w:t>
        <w:br/>
        <w:t xml:space="preserve">    * 🎯 Quiz:  On OOP concepts and collections.</w:t>
        <w:br/>
        <w:br/>
        <w:t>7. **📚 Strings and String Manipulation**</w:t>
        <w:br/>
        <w:t xml:space="preserve">    * 🔍 String class methods, StringBuilders, regular expressions (basic).</w:t>
        <w:br/>
        <w:t xml:space="preserve">    * 🎯 Lab: String manipulation exercises, using regular expressions for pattern matching.</w:t>
        <w:br/>
        <w:br/>
        <w:t>8. **📚 Input/Output (I/O) Operations**</w:t>
        <w:br/>
        <w:t xml:space="preserve">    * 🔍 File I/O (reading and writing to files), streams, buffered readers/writers.</w:t>
        <w:br/>
        <w:t xml:space="preserve">    * 🎯 Lab: File processing exercise (e.g., reading data from a file, writing to a file).</w:t>
        <w:br/>
        <w:br/>
        <w:t>9. **📚 Introduction to GUI Programming (Swing/JavaFX)**</w:t>
        <w:br/>
        <w:t xml:space="preserve">    * 🔍 Basic GUI components (buttons, labels, text fields), event handling.  Introduction to either Swing or JavaFX (choose one based on curriculum).</w:t>
        <w:br/>
        <w:t xml:space="preserve">    * 🎯 Lab: Creating a simple GUI application.</w:t>
        <w:br/>
        <w:br/>
        <w:t>10. **📚 Advanced GUI Programming (Swing/JavaFX)**</w:t>
        <w:br/>
        <w:t xml:space="preserve">    * 🔍 Layout managers, more advanced components, event listeners. Continuation of previous week's GUI framework.</w:t>
        <w:br/>
        <w:t xml:space="preserve">    * 🎯 Lab: Building a more complex GUI application.</w:t>
        <w:br/>
        <w:br/>
        <w:t>11. **📚 Generics**</w:t>
        <w:br/>
        <w:t xml:space="preserve">    * 🔍 Generic classes, methods, and interfaces, type parameters, wildcards.</w:t>
        <w:br/>
        <w:t xml:space="preserve">    * 🎯 Quiz: On I/O and basic GUI concepts.</w:t>
        <w:br/>
        <w:br/>
        <w:t>12. **📚 Multithreading**</w:t>
        <w:br/>
        <w:t xml:space="preserve">    * 🔍 Threads, creating and running threads, thread synchronization, concurrency issues.</w:t>
        <w:br/>
        <w:t xml:space="preserve">    * 🎯 Lab:  Creating and managing multiple threads.</w:t>
        <w:br/>
        <w:br/>
        <w:t>13. **📚 Networking (Sockets)**</w:t>
        <w:br/>
        <w:t xml:space="preserve">    * 🔍 Client-server architecture, sockets, communication between client and server applications.</w:t>
        <w:br/>
        <w:t xml:space="preserve">    * 🎯 Lab:  Developing a simple client-server application.</w:t>
        <w:br/>
        <w:br/>
        <w:t>14. **📚 Databases and JDBC**</w:t>
        <w:br/>
        <w:t xml:space="preserve">    * 🔍 Introduction to SQL, JDBC API, connecting to a database, executing queries.</w:t>
        <w:br/>
        <w:t xml:space="preserve">    * 🎯 Lab:  Interacting with a database using JDBC.</w:t>
        <w:br/>
        <w:br/>
        <w:t>15. **📚 Review and Project Presentation**</w:t>
        <w:br/>
        <w:t xml:space="preserve">    * 🔍 Review of key concepts, Q&amp;A session.  Students present their final projects.</w:t>
        <w:br/>
        <w:t xml:space="preserve">    * 🎯 Final Project Presentation and Submission.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