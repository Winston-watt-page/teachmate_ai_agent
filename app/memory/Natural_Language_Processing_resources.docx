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Natural Language Processing – Suggested Resources</w:t>
      </w:r>
    </w:p>
    <w:p>
      <w:r>
        <w:t>Generated on: 2025-06-03 09:11:22</w:t>
      </w:r>
    </w:p>
    <w:p>
      <w:r>
        <w:br/>
        <w:t>## Curated Resources for Teaching Beginner Natural Language Processing (NLP)</w:t>
        <w:br/>
        <w:br/>
        <w:t>This resource guide provides educators with high-quality, open-access online materials for teaching introductory Natural Language Processing (NLP) to beginners. The focus is on YouTube videos and PDFs, complemented by relevant blogs and links where available.  Due to the dynamic nature of online resources, links may change, so verifying them before use is recommended.</w:t>
        <w:br/>
        <w:br/>
        <w:t>**I. Foundational Concepts (Videos &amp; PDFs):**</w:t>
        <w:br/>
        <w:br/>
        <w:t>**A. Introduction to NLP:**</w:t>
        <w:br/>
        <w:br/>
        <w:t>* **YouTube:** Search YouTube for playlists titled "Introduction to NLP" or "NLP for Beginners." Many channels like 3Blue1Brown (while not exclusively NLP, they often touch upon related mathematical concepts), StatQuest with Josh Starmer (focuses on statistical methods used in NLP), and Sentdex (covers programming aspects) offer relevant introductory content.  Look for videos explaining core concepts like tokenization, stemming, lemmatization, parts-of-speech tagging, etc.  *Note: Always check the upload date to ensure the information is current.*</w:t>
        <w:br/>
        <w:br/>
        <w:t>* **PDFs:** Search for introductory NLP lecture notes or slides on websites like Google Scholar, ResearchGate, or university course websites. Look for keywords like "NLP tutorial," "NLP introduction," or "Natural Language Processing basics."  Many universities make course materials publicly available.  Check university websites for Computer Science or Linguistics departments.</w:t>
        <w:br/>
        <w:br/>
        <w:t>**B. Core NLP Tasks:**</w:t>
        <w:br/>
        <w:br/>
        <w:t>* **YouTube:**  Search for specific NLP tasks like "Sentiment Analysis Tutorial," "Named Entity Recognition tutorial," "Text Summarization using Python," or "Machine Translation explained."  Look for videos demonstrating practical applications with code examples.</w:t>
        <w:br/>
        <w:br/>
        <w:t>* **PDFs:**  Look for papers or tutorials on specific NLP tasks.  For example, search for "A beginner's guide to sentiment analysis" or "Introduction to Named Entity Recognition."  Again, utilize Google Scholar, ResearchGate, and university resources.</w:t>
        <w:br/>
        <w:br/>
        <w:br/>
        <w:t>**II.  Practical Application and Programming (YouTube &amp; Blogs):**</w:t>
        <w:br/>
        <w:br/>
        <w:t>* **YouTube:**  Channels focusing on data science and machine learning often incorporate NLP tutorials using Python libraries like NLTK, spaCy, and Transformers. Look for tutorials demonstrating these libraries' functionalities and applications.</w:t>
        <w:br/>
        <w:br/>
        <w:t>* **Blogs:** Websites like Towards Data Science, Analytics Vidhya, and KDnuggets frequently publish articles and tutorials on NLP.  Search for beginner-friendly articles on topics like "NLP with Python," "Building a simple chatbot," or "Implementing sentiment analysis."</w:t>
        <w:br/>
        <w:br/>
        <w:t>**III. Case Studies &amp; Projects:**</w:t>
        <w:br/>
        <w:br/>
        <w:t>* **YouTube:**  Search for case studies showing real-world applications of NLP.  Many companies showcase their NLP projects, and some educational channels demonstrate student projects.</w:t>
        <w:br/>
        <w:br/>
        <w:t>* **Blogs/Websites:**  Look for blog posts or articles that detail real-world applications of NLP, such as spam detection, chatbots, machine translation, or sentiment analysis in social media monitoring.</w:t>
        <w:br/>
        <w:br/>
        <w:br/>
        <w:t>**IV.  Advanced Topics (Optional, for further exploration):**</w:t>
        <w:br/>
        <w:br/>
        <w:t>* **YouTube:**  Once students grasp the basics, consider introducing videos on more advanced topics like recurrent neural networks (RNNs), long short-term memory networks (LSTMs), transformers, and word embeddings (Word2Vec, GloVe, etc.).</w:t>
        <w:br/>
        <w:br/>
        <w:t>* **PDFs:**  Explore research papers on these advanced topics.  While more complex, some introductory papers or survey papers can offer a high-level overview suitable for advanced beginners.  Start with papers from conferences like ACL (Association for Computational Linguistics) or EMNLP (Empirical Methods in Natural Language Processing).</w:t>
        <w:br/>
        <w:br/>
        <w:br/>
        <w:t>**V. Important Considerations:**</w:t>
        <w:br/>
        <w:br/>
        <w:t>* **Ethical Implications:**  Incorporate discussions about the ethical implications of NLP, such as bias in algorithms, privacy concerns, and the responsible use of NLP technologies.</w:t>
        <w:br/>
        <w:br/>
        <w:t>* **Data Sets:**  Provide links to publicly available datasets that students can use for practice projects.  Many datasets are available through Kaggle, UCI Machine Learning Repository, and Hugging Face.</w:t>
        <w:br/>
        <w:br/>
        <w:t>* **Software &amp; Libraries:**  Guide students on setting up the necessary software (Python, Anaconda) and installing relevant NLP libraries (NLTK, spaCy, Transformers).</w:t>
        <w:br/>
        <w:br/>
        <w:br/>
        <w:t>This curated list offers a starting point for educators.  Remember to adapt the resources to the specific needs and interests of your students.  Encourage active learning and hands-on projects to reinforce the concepts learned. Remember to always critically evaluate the source's credibility and accuracy before incorporating it into your curriculum.</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